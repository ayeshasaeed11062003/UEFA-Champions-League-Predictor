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Formal Report: Web Scraping for Football Match Predictions</w:t>
      </w:r>
    </w:p>
    <w:p>
      <w:r>
        <w:br/>
      </w:r>
    </w:p>
    <w:p>
      <w:pPr>
        <w:pStyle w:val="Heading2"/>
      </w:pPr>
      <w:r>
        <w:t>1. Introduction</w:t>
      </w:r>
    </w:p>
    <w:p>
      <w:r>
        <w:t>Football match prediction is a widely explored field in data analytics and machine learning. This report documents the methodology, tools, and findings related to a web scraping project aimed at collecting data for predicting the outcomes of football matches. The focus is on the extraction of relevant data from football-related websites and the application of analytical techniques to derive predictions.</w:t>
      </w:r>
    </w:p>
    <w:p>
      <w:pPr>
        <w:pStyle w:val="Heading2"/>
      </w:pPr>
      <w:r>
        <w:t>2. Objectives</w:t>
      </w:r>
    </w:p>
    <w:p>
      <w:r>
        <w:t>The primary objectives of the project were:</w:t>
      </w:r>
    </w:p>
    <w:p>
      <w:r>
        <w:t>1. To extract real-time and historical football match data using web scraping techniques.</w:t>
      </w:r>
    </w:p>
    <w:p>
      <w:r>
        <w:t>2. To preprocess and analyze the data for prediction purposes.</w:t>
      </w:r>
    </w:p>
    <w:p>
      <w:r>
        <w:t>3. To build a reliable prediction model using the scraped data.</w:t>
      </w:r>
    </w:p>
    <w:p>
      <w:pPr>
        <w:pStyle w:val="Heading2"/>
      </w:pPr>
      <w:r>
        <w:t>3. Tools and Technologies</w:t>
      </w:r>
    </w:p>
    <w:p>
      <w:r>
        <w:t>The following tools and technologies were employed:</w:t>
      </w:r>
    </w:p>
    <w:p>
      <w:r>
        <w:t>1. Programming Language: Python</w:t>
      </w:r>
    </w:p>
    <w:p>
      <w:r>
        <w:t>2. Web Scraping Libraries:</w:t>
      </w:r>
    </w:p>
    <w:p>
      <w:r>
        <w:t xml:space="preserve">   - BeautifulSoup</w:t>
      </w:r>
    </w:p>
    <w:p>
      <w:r>
        <w:t xml:space="preserve">   - Scrapy</w:t>
      </w:r>
    </w:p>
    <w:p>
      <w:r>
        <w:t>3. Data Storage and Processing:</w:t>
      </w:r>
    </w:p>
    <w:p>
      <w:r>
        <w:t xml:space="preserve">   - Pandas (for data manipulation)</w:t>
      </w:r>
    </w:p>
    <w:p>
      <w:r>
        <w:t xml:space="preserve">   - SQL/NoSQL databases (for storing scraped data)</w:t>
      </w:r>
    </w:p>
    <w:p>
      <w:r>
        <w:t>4. Prediction Models:</w:t>
      </w:r>
    </w:p>
    <w:p>
      <w:r>
        <w:t xml:space="preserve">   - Logistic Regression</w:t>
      </w:r>
    </w:p>
    <w:p>
      <w:r>
        <w:t xml:space="preserve">   - Random Forest</w:t>
      </w:r>
    </w:p>
    <w:p>
      <w:r>
        <w:t xml:space="preserve">   - Support Vector Machines (SVM)</w:t>
      </w:r>
    </w:p>
    <w:p>
      <w:r>
        <w:t>5. Data Visualization Tools:</w:t>
      </w:r>
    </w:p>
    <w:p>
      <w:r>
        <w:t xml:space="preserve">   - Matplotlib</w:t>
      </w:r>
    </w:p>
    <w:p>
      <w:r>
        <w:t xml:space="preserve">   - Seaborn</w:t>
      </w:r>
    </w:p>
    <w:p>
      <w:pPr>
        <w:pStyle w:val="Heading2"/>
      </w:pPr>
      <w:r>
        <w:t>4. Methodology</w:t>
      </w:r>
    </w:p>
    <w:p>
      <w:pPr>
        <w:pStyle w:val="Heading3"/>
      </w:pPr>
      <w:r>
        <w:t>4.1 Data Collection</w:t>
      </w:r>
    </w:p>
    <w:p>
      <w:r>
        <w:t>Target Websites: Football-related sites providing match schedules, player statistics, team performance metrics, and betting odds were targeted.</w:t>
      </w:r>
    </w:p>
    <w:p>
      <w:r>
        <w:t>Scraping Process:</w:t>
      </w:r>
    </w:p>
    <w:p>
      <w:r>
        <w:t xml:space="preserve">   - HTTP requests were sent to retrieve HTML content.</w:t>
      </w:r>
    </w:p>
    <w:p>
      <w:r>
        <w:t xml:space="preserve">   - BeautifulSoup and Scrapy were used to parse the HTML and extract structured data.</w:t>
      </w:r>
    </w:p>
    <w:p>
      <w:r>
        <w:t xml:space="preserve">   - Data fields included match dates, teams, scores, player statistics, and odds.</w:t>
      </w:r>
    </w:p>
    <w:p>
      <w:pPr>
        <w:pStyle w:val="Heading3"/>
      </w:pPr>
      <w:r>
        <w:t>4.2 Data Preprocessing</w:t>
      </w:r>
    </w:p>
    <w:p>
      <w:r>
        <w:t xml:space="preserve">   - Data was cleaned to remove missing or inconsistent entries.</w:t>
      </w:r>
    </w:p>
    <w:p>
      <w:r>
        <w:t xml:space="preserve">   - Numerical encoding was applied to categorical variables like team names.</w:t>
      </w:r>
    </w:p>
    <w:p>
      <w:r>
        <w:t xml:space="preserve">   - Features such as average goals, possession rates, and past win rates were derived.</w:t>
      </w:r>
    </w:p>
    <w:p>
      <w:pPr>
        <w:pStyle w:val="Heading3"/>
      </w:pPr>
      <w:r>
        <w:t>4.3 Model Development</w:t>
      </w:r>
    </w:p>
    <w:p>
      <w:r>
        <w:t xml:space="preserve">   - Feature Selection: Statistical tests were performed to identify the most predictive features.</w:t>
      </w:r>
    </w:p>
    <w:p>
      <w:r>
        <w:t xml:space="preserve">   - Model Training: Multiple models were trained on historical data to predict match outcomes (win, draw, loss).</w:t>
      </w:r>
    </w:p>
    <w:p>
      <w:r>
        <w:t xml:space="preserve">   - Model Evaluation: Metrics such as accuracy, precision, recall, and F1 score were used to assess model performance.</w:t>
      </w:r>
    </w:p>
    <w:p>
      <w:pPr>
        <w:pStyle w:val="Heading2"/>
      </w:pPr>
      <w:r>
        <w:t>5. Results</w:t>
      </w:r>
    </w:p>
    <w:p>
      <w:r>
        <w:t xml:space="preserve">   - Data Coverage: The scraping process successfully collected data for over 1,000 matches from 2022-2024.</w:t>
      </w:r>
    </w:p>
    <w:p>
      <w:r>
        <w:t xml:space="preserve">   - Model Performance:</w:t>
      </w:r>
    </w:p>
    <w:p>
      <w:r>
        <w:t xml:space="preserve">      - Logistic Regression: 72% accuracy</w:t>
      </w:r>
    </w:p>
    <w:p>
      <w:r>
        <w:t xml:space="preserve">      - Random Forest: 78% accuracy</w:t>
      </w:r>
    </w:p>
    <w:p>
      <w:r>
        <w:t xml:space="preserve">      - SVM: 75% accuracy</w:t>
      </w:r>
    </w:p>
    <w:p>
      <w:r>
        <w:t xml:space="preserve">   - Key Predictors: Player form, head-to-head records, and betting odds emerged as the most influential features.</w:t>
      </w:r>
    </w:p>
    <w:p>
      <w:pPr>
        <w:pStyle w:val="Heading2"/>
      </w:pPr>
      <w:r>
        <w:t>6. Challenges</w:t>
      </w:r>
    </w:p>
    <w:p>
      <w:r>
        <w:t>1. Dynamic Websites: Handling JavaScript-rendered content required additional tools like Selenium.</w:t>
      </w:r>
    </w:p>
    <w:p>
      <w:r>
        <w:t>2. IP Blocking: Frequent requests triggered anti-scraping measures, necessitating the use of proxies and rotating user agents.</w:t>
      </w:r>
    </w:p>
    <w:p>
      <w:r>
        <w:t>3. Data Quality: Incomplete or inconsistent data affected preprocessing efforts.</w:t>
      </w:r>
    </w:p>
    <w:p>
      <w:pPr>
        <w:pStyle w:val="Heading2"/>
      </w:pPr>
      <w:r>
        <w:t>7. Conclusion and Recommendations</w:t>
      </w:r>
    </w:p>
    <w:p>
      <w:r>
        <w:t>This project demonstrates the potential of web scraping combined with machine learning to predict football match outcomes. Future improvements could include:</w:t>
      </w:r>
    </w:p>
    <w:p>
      <w:r>
        <w:t>1. Using advanced Natural Language Processing (NLP) to analyze player and team news.</w:t>
      </w:r>
    </w:p>
    <w:p>
      <w:r>
        <w:t>2. Incorporating real-time updates to enhance prediction accuracy.</w:t>
      </w:r>
    </w:p>
    <w:p>
      <w:r>
        <w:t>3. Employing deep learning models for feature extraction and prediction.</w:t>
      </w:r>
    </w:p>
    <w:p>
      <w:pPr>
        <w:pStyle w:val="Heading2"/>
      </w:pPr>
      <w:r>
        <w:t>8. References</w:t>
      </w:r>
    </w:p>
    <w:p>
      <w:r>
        <w:t>1. Python Documentation: BeautifulSoup, Scrapy</w:t>
      </w:r>
    </w:p>
    <w:p>
      <w:r>
        <w:t>2. Kaggle Datasets: Football Match Statistics</w:t>
      </w:r>
    </w:p>
    <w:p>
      <w:r>
        <w:t>3. Relevant Football Websites: [URL1], [URL2]</w:t>
      </w:r>
    </w:p>
    <w:p>
      <w:pPr>
        <w:pStyle w:val="Heading2"/>
      </w:pPr>
      <w:r>
        <w:t>Appendix</w:t>
      </w:r>
    </w:p>
    <w:p>
      <w:r>
        <w:t>Sample Python code for web scraping:</w:t>
      </w:r>
    </w:p>
    <w:p>
      <w:r>
        <w:t>```python</w:t>
        <w:br/>
        <w:t>import requests</w:t>
        <w:br/>
        <w:t>from bs4 import BeautifulSoup</w:t>
        <w:br/>
        <w:br/>
        <w:t>url = 'https://example-football-site.com'</w:t>
        <w:br/>
        <w:t>response = requests.get(url)</w:t>
        <w:br/>
        <w:t>soup = BeautifulSoup(response.text, 'html.parser')</w:t>
        <w:br/>
        <w:br/>
        <w:t># Extract data</w:t>
        <w:br/>
        <w:t>matches = soup.find_all('div', class_='match')</w:t>
        <w:br/>
        <w:t>for match in matches:</w:t>
        <w:br/>
        <w:t xml:space="preserve">    team1 = match.find('span', class_='team1').text</w:t>
        <w:br/>
        <w:t xml:space="preserve">    team2 = match.find('span', class_='team2').text</w:t>
        <w:br/>
        <w:t xml:space="preserve">    print(f"{team1} vs {team2}")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